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Will and Testament</w:t>
      </w:r>
    </w:p>
    <w:p/>
    <w:p>
      <w:r>
        <w:t>LAST WILL AND TESTAMENT</w:t>
      </w:r>
    </w:p>
    <w:p/>
    <w:p>
      <w:r>
        <w:t>This is the Last Will and Testament of me, [Full Legal Name],</w:t>
      </w:r>
    </w:p>
    <w:p>
      <w:r>
        <w:t>of [Full Address including postcode], born on [Date of Birth].</w:t>
      </w:r>
    </w:p>
    <w:p/>
    <w:p/>
    <w:p>
      <w:r>
        <w:t>1. REVOCATION OF PREVIOUS WILLS</w:t>
      </w:r>
    </w:p>
    <w:p/>
    <w:p>
      <w:r>
        <w:t>I hereby revoke all former Wills and testamentary dispositions made by me.</w:t>
      </w:r>
    </w:p>
    <w:p/>
    <w:p/>
    <w:p>
      <w:r>
        <w:t>2. APPOINTMENT OF EXECUTORS</w:t>
      </w:r>
    </w:p>
    <w:p/>
    <w:p>
      <w:r>
        <w:t>I appoint the following person(s) to act as my Executor(s) and Trustee(s):</w:t>
      </w:r>
    </w:p>
    <w:p/>
    <w:p>
      <w:r>
        <w:t>Primary Executor: ____________________________    Address: ____________________________</w:t>
      </w:r>
    </w:p>
    <w:p/>
    <w:p>
      <w:r>
        <w:t>Substitute Executor: __________________________    Address: ____________________________</w:t>
      </w:r>
    </w:p>
    <w:p/>
    <w:p>
      <w:r>
        <w:t>(You may appoint up to four Executors in England &amp; Wales.)</w:t>
      </w:r>
    </w:p>
    <w:p/>
    <w:p/>
    <w:p>
      <w:r>
        <w:t>3. FUNERAL WISHES</w:t>
      </w:r>
    </w:p>
    <w:p/>
    <w:p>
      <w:r>
        <w:t>It is my wish (but not legally binding) that:</w:t>
      </w:r>
    </w:p>
    <w:p>
      <w:r>
        <w:t>☐ I be buried    ☐ I be cremated    ☐ Other: ____________________________</w:t>
      </w:r>
    </w:p>
    <w:p/>
    <w:p>
      <w:r>
        <w:t>I would like my funeral to be: ☐ Simple    ☐ Traditional    ☐ Celebration of life</w:t>
      </w:r>
    </w:p>
    <w:p/>
    <w:p/>
    <w:p>
      <w:r>
        <w:t>4. DISTRIBUTION OF MY ESTATE</w:t>
      </w:r>
    </w:p>
    <w:p/>
    <w:p>
      <w:r>
        <w:t>4.1 Specific Gifts</w:t>
      </w:r>
    </w:p>
    <w:p/>
    <w:p>
      <w:r>
        <w:t>I give the following specific gifts:</w:t>
      </w:r>
    </w:p>
    <w:p>
      <w:r>
        <w:t>- To ____________________ [Relationship], of ______________________, I leave £__________ or [Item Description].</w:t>
      </w:r>
    </w:p>
    <w:p/>
    <w:p>
      <w:r>
        <w:t>- To ____________________ [Charity Name &amp; Reg. No.], I leave £__________ for its general purposes.</w:t>
      </w:r>
    </w:p>
    <w:p/>
    <w:p/>
    <w:p>
      <w:r>
        <w:t>4.2 Residuary Estate</w:t>
      </w:r>
    </w:p>
    <w:p/>
    <w:p>
      <w:r>
        <w:t>I give all the residue of my estate (everything else I own) to:</w:t>
      </w:r>
    </w:p>
    <w:p/>
    <w:p>
      <w:r>
        <w:t>[Name] of [Address], absolutely.</w:t>
      </w:r>
    </w:p>
    <w:p/>
    <w:p>
      <w:r>
        <w:t>If that person does not survive me by 30 days, then to:</w:t>
      </w:r>
    </w:p>
    <w:p>
      <w:r>
        <w:t>[Alternate Name] of [Address].</w:t>
      </w:r>
    </w:p>
    <w:p/>
    <w:p/>
    <w:p>
      <w:r>
        <w:t>5. GUARDIANSHIP</w:t>
      </w:r>
    </w:p>
    <w:p/>
    <w:p>
      <w:r>
        <w:t>If at the time of my death I have children under the age of 18,</w:t>
      </w:r>
    </w:p>
    <w:p>
      <w:r>
        <w:t>I appoint [Guardian Name] of [Address] as guardian.</w:t>
      </w:r>
    </w:p>
    <w:p/>
    <w:p>
      <w:r>
        <w:t>(You may also set out wishes in your separate Letter of Wishes.)</w:t>
      </w:r>
    </w:p>
    <w:p/>
    <w:p/>
    <w:p>
      <w:r>
        <w:t>6. POWERS OF MY EXECUTORS</w:t>
      </w:r>
    </w:p>
    <w:p/>
    <w:p>
      <w:r>
        <w:t>My Executors shall have all the powers granted by law,</w:t>
      </w:r>
    </w:p>
    <w:p>
      <w:r>
        <w:t>including the power to sell, manage, invest, and distribute my estate.</w:t>
      </w:r>
    </w:p>
    <w:p/>
    <w:p/>
    <w:p/>
    <w:p>
      <w:r>
        <w:t>--------------------------------------------</w:t>
      </w:r>
    </w:p>
    <w:p>
      <w:r>
        <w:t>SIGNATURE &amp; ATTESTATION</w:t>
      </w:r>
    </w:p>
    <w:p>
      <w:r>
        <w:t>--------------------------------------------</w:t>
      </w:r>
    </w:p>
    <w:p/>
    <w:p>
      <w:r>
        <w:t>Signed by me: ___________________________________________</w:t>
      </w:r>
    </w:p>
    <w:p/>
    <w:p>
      <w:r>
        <w:t>Date: ____________________</w:t>
      </w:r>
    </w:p>
    <w:p/>
    <w:p/>
    <w:p>
      <w:r>
        <w:t>This Will was signed by the above named in our joint presence</w:t>
      </w:r>
    </w:p>
    <w:p>
      <w:r>
        <w:t>and then by us in the presence of the testator.</w:t>
      </w:r>
    </w:p>
    <w:p/>
    <w:p/>
    <w:p>
      <w:r>
        <w:t>Witness 1:</w:t>
      </w:r>
    </w:p>
    <w:p/>
    <w:p>
      <w:r>
        <w:t>Name: _____________________________________</w:t>
      </w:r>
    </w:p>
    <w:p>
      <w:r>
        <w:t>Address: ___________________________________</w:t>
      </w:r>
    </w:p>
    <w:p>
      <w:r>
        <w:t>Signature: _________________________________</w:t>
      </w:r>
    </w:p>
    <w:p>
      <w:r>
        <w:t>Date: ____________________</w:t>
      </w:r>
    </w:p>
    <w:p/>
    <w:p/>
    <w:p>
      <w:r>
        <w:t>Witness 2:</w:t>
      </w:r>
    </w:p>
    <w:p/>
    <w:p>
      <w:r>
        <w:t>Name: _____________________________________</w:t>
      </w:r>
    </w:p>
    <w:p>
      <w:r>
        <w:t>Address: ___________________________________</w:t>
      </w:r>
    </w:p>
    <w:p>
      <w:r>
        <w:t>Signature: _________________________________</w:t>
      </w:r>
    </w:p>
    <w:p>
      <w:r>
        <w:t>Date: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